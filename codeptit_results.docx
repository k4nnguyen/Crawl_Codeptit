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Chủ đề</w:t>
            </w:r>
          </w:p>
        </w:tc>
        <w:tc>
          <w:tcPr>
            <w:tcW w:type="dxa" w:w="1728"/>
          </w:tcPr>
          <w:p>
            <w:r>
              <w:t>Mã bài</w:t>
            </w:r>
          </w:p>
        </w:tc>
        <w:tc>
          <w:tcPr>
            <w:tcW w:type="dxa" w:w="1728"/>
          </w:tcPr>
          <w:p>
            <w:r>
              <w:t>Tên bài</w:t>
            </w:r>
          </w:p>
        </w:tc>
        <w:tc>
          <w:tcPr>
            <w:tcW w:type="dxa" w:w="1728"/>
          </w:tcPr>
          <w:p>
            <w:r>
              <w:t>Trạng thái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CHELLO</w:t>
            </w:r>
          </w:p>
        </w:tc>
        <w:tc>
          <w:tcPr>
            <w:tcW w:type="dxa" w:w="1728"/>
          </w:tcPr>
          <w:p>
            <w:r>
              <w:t>Hello World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HELLOFILE</w:t>
            </w:r>
          </w:p>
        </w:tc>
        <w:tc>
          <w:tcPr>
            <w:tcW w:type="dxa" w:w="1728"/>
          </w:tcPr>
          <w:p>
            <w:r>
              <w:t>HELLO FILE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HELLOJAR</w:t>
            </w:r>
          </w:p>
        </w:tc>
        <w:tc>
          <w:tcPr>
            <w:tcW w:type="dxa" w:w="1728"/>
          </w:tcPr>
          <w:p>
            <w:r>
              <w:t>HỌC PHÍ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J01001</w:t>
            </w:r>
          </w:p>
        </w:tc>
        <w:tc>
          <w:tcPr>
            <w:tcW w:type="dxa" w:w="1728"/>
          </w:tcPr>
          <w:p>
            <w:r>
              <w:t>HÌNH CHỮ NHẬT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J01002</w:t>
            </w:r>
          </w:p>
        </w:tc>
        <w:tc>
          <w:tcPr>
            <w:tcW w:type="dxa" w:w="1728"/>
          </w:tcPr>
          <w:p>
            <w:r>
              <w:t>TÍNH TỔNG N SỐ NGUYÊN DƯƠNG ĐẦU TIÊN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J01003</w:t>
            </w:r>
          </w:p>
        </w:tc>
        <w:tc>
          <w:tcPr>
            <w:tcW w:type="dxa" w:w="1728"/>
          </w:tcPr>
          <w:p>
            <w:r>
              <w:t>GIẢI PHƯƠNG TRÌNH BẬC NHẤT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J01004</w:t>
            </w:r>
          </w:p>
        </w:tc>
        <w:tc>
          <w:tcPr>
            <w:tcW w:type="dxa" w:w="1728"/>
          </w:tcPr>
          <w:p>
            <w:r>
              <w:t>SỐ NGUYÊN TỐ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J01005</w:t>
            </w:r>
          </w:p>
        </w:tc>
        <w:tc>
          <w:tcPr>
            <w:tcW w:type="dxa" w:w="1728"/>
          </w:tcPr>
          <w:p>
            <w:r>
              <w:t>CHIA TAM GIÁC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J01006</w:t>
            </w:r>
          </w:p>
        </w:tc>
        <w:tc>
          <w:tcPr>
            <w:tcW w:type="dxa" w:w="1728"/>
          </w:tcPr>
          <w:p>
            <w:r>
              <w:t>TÍNH SỐ FIBONACCI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J01007</w:t>
            </w:r>
          </w:p>
        </w:tc>
        <w:tc>
          <w:tcPr>
            <w:tcW w:type="dxa" w:w="1728"/>
          </w:tcPr>
          <w:p>
            <w:r>
              <w:t>KIỂM TRA SỐ FIBONACCI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J01008</w:t>
            </w:r>
          </w:p>
        </w:tc>
        <w:tc>
          <w:tcPr>
            <w:tcW w:type="dxa" w:w="1728"/>
          </w:tcPr>
          <w:p>
            <w:r>
              <w:t>PHÂN TÍCH THỪA SỐ NGUYÊN TỐ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J01009</w:t>
            </w:r>
          </w:p>
        </w:tc>
        <w:tc>
          <w:tcPr>
            <w:tcW w:type="dxa" w:w="1728"/>
          </w:tcPr>
          <w:p>
            <w:r>
              <w:t>TỔNG GIAI THỪA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J01010</w:t>
            </w:r>
          </w:p>
        </w:tc>
        <w:tc>
          <w:tcPr>
            <w:tcW w:type="dxa" w:w="1728"/>
          </w:tcPr>
          <w:p>
            <w:r>
              <w:t>CẮT ĐÔI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J01011</w:t>
            </w:r>
          </w:p>
        </w:tc>
        <w:tc>
          <w:tcPr>
            <w:tcW w:type="dxa" w:w="1728"/>
          </w:tcPr>
          <w:p>
            <w:r>
              <w:t>BỘI SỐ CHUNG - ƯỚC SỐ CHUNG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J01012</w:t>
            </w:r>
          </w:p>
        </w:tc>
        <w:tc>
          <w:tcPr>
            <w:tcW w:type="dxa" w:w="1728"/>
          </w:tcPr>
          <w:p>
            <w:r>
              <w:t>ƯỚC SỐ CHIA HẾT CHO 2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J01013</w:t>
            </w:r>
          </w:p>
        </w:tc>
        <w:tc>
          <w:tcPr>
            <w:tcW w:type="dxa" w:w="1728"/>
          </w:tcPr>
          <w:p>
            <w:r>
              <w:t>TỔNG ƯỚC SỐ - 1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J01014</w:t>
            </w:r>
          </w:p>
        </w:tc>
        <w:tc>
          <w:tcPr>
            <w:tcW w:type="dxa" w:w="1728"/>
          </w:tcPr>
          <w:p>
            <w:r>
              <w:t>ƯỚC SỐ NGUYÊN TỐ LỚN NHẤT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J01016</w:t>
            </w:r>
          </w:p>
        </w:tc>
        <w:tc>
          <w:tcPr>
            <w:tcW w:type="dxa" w:w="1728"/>
          </w:tcPr>
          <w:p>
            <w:r>
              <w:t>CHỮ SỐ 4 VÀ CHỮ SỐ 7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J01017</w:t>
            </w:r>
          </w:p>
        </w:tc>
        <w:tc>
          <w:tcPr>
            <w:tcW w:type="dxa" w:w="1728"/>
          </w:tcPr>
          <w:p>
            <w:r>
              <w:t>SỐ LIỀN KỀ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J01018</w:t>
            </w:r>
          </w:p>
        </w:tc>
        <w:tc>
          <w:tcPr>
            <w:tcW w:type="dxa" w:w="1728"/>
          </w:tcPr>
          <w:p>
            <w:r>
              <w:t>SỐ KHÔNG LIỀN KỀ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J01021</w:t>
            </w:r>
          </w:p>
        </w:tc>
        <w:tc>
          <w:tcPr>
            <w:tcW w:type="dxa" w:w="1728"/>
          </w:tcPr>
          <w:p>
            <w:r>
              <w:t>TÍNH LŨY THỪA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J01022</w:t>
            </w:r>
          </w:p>
        </w:tc>
        <w:tc>
          <w:tcPr>
            <w:tcW w:type="dxa" w:w="1728"/>
          </w:tcPr>
          <w:p>
            <w:r>
              <w:t>XÂU NHỊ PHÂN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J01024</w:t>
            </w:r>
          </w:p>
        </w:tc>
        <w:tc>
          <w:tcPr>
            <w:tcW w:type="dxa" w:w="1728"/>
          </w:tcPr>
          <w:p>
            <w:r>
              <w:t>SỐ TAM PHÂN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J01025</w:t>
            </w:r>
          </w:p>
        </w:tc>
        <w:tc>
          <w:tcPr>
            <w:tcW w:type="dxa" w:w="1728"/>
          </w:tcPr>
          <w:p>
            <w:r>
              <w:t>HÌNH VUÔNG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J01026</w:t>
            </w:r>
          </w:p>
        </w:tc>
        <w:tc>
          <w:tcPr>
            <w:tcW w:type="dxa" w:w="1728"/>
          </w:tcPr>
          <w:p>
            <w:r>
              <w:t>SỐ CHÍNH PHƯƠNG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J02004</w:t>
            </w:r>
          </w:p>
        </w:tc>
        <w:tc>
          <w:tcPr>
            <w:tcW w:type="dxa" w:w="1728"/>
          </w:tcPr>
          <w:p>
            <w:r>
              <w:t>MẢNG ĐỐI XỨNG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J02005</w:t>
            </w:r>
          </w:p>
        </w:tc>
        <w:tc>
          <w:tcPr>
            <w:tcW w:type="dxa" w:w="1728"/>
          </w:tcPr>
          <w:p>
            <w:r>
              <w:t>GIAO CỦA HAI DÃY SỐ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J02006</w:t>
            </w:r>
          </w:p>
        </w:tc>
        <w:tc>
          <w:tcPr>
            <w:tcW w:type="dxa" w:w="1728"/>
          </w:tcPr>
          <w:p>
            <w:r>
              <w:t>HỢP CỦA HAI DÃY SỐ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J02007</w:t>
            </w:r>
          </w:p>
        </w:tc>
        <w:tc>
          <w:tcPr>
            <w:tcW w:type="dxa" w:w="1728"/>
          </w:tcPr>
          <w:p>
            <w:r>
              <w:t>ĐẾM SỐ LẦN XUẤT HIỆN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J02008</w:t>
            </w:r>
          </w:p>
        </w:tc>
        <w:tc>
          <w:tcPr>
            <w:tcW w:type="dxa" w:w="1728"/>
          </w:tcPr>
          <w:p>
            <w:r>
              <w:t>BỘI SỐ NHỎ NHẤT CỦA N SỐ NGUYÊN DƯƠNG ĐẦU TIÊN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J02010</w:t>
            </w:r>
          </w:p>
        </w:tc>
        <w:tc>
          <w:tcPr>
            <w:tcW w:type="dxa" w:w="1728"/>
          </w:tcPr>
          <w:p>
            <w:r>
              <w:t>SẮP XẾP ĐỔI CHỖ TRỰC TIẾP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J02011</w:t>
            </w:r>
          </w:p>
        </w:tc>
        <w:tc>
          <w:tcPr>
            <w:tcW w:type="dxa" w:w="1728"/>
          </w:tcPr>
          <w:p>
            <w:r>
              <w:t>SẮP XẾP CHỌN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J02012</w:t>
            </w:r>
          </w:p>
        </w:tc>
        <w:tc>
          <w:tcPr>
            <w:tcW w:type="dxa" w:w="1728"/>
          </w:tcPr>
          <w:p>
            <w:r>
              <w:t>SẮP XẾP CHÈN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J02013</w:t>
            </w:r>
          </w:p>
        </w:tc>
        <w:tc>
          <w:tcPr>
            <w:tcW w:type="dxa" w:w="1728"/>
          </w:tcPr>
          <w:p>
            <w:r>
              <w:t>SẮP XẾP NỔI BỌT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J02014</w:t>
            </w:r>
          </w:p>
        </w:tc>
        <w:tc>
          <w:tcPr>
            <w:tcW w:type="dxa" w:w="1728"/>
          </w:tcPr>
          <w:p>
            <w:r>
              <w:t>ĐIỂM CÂN BẰNG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J02017</w:t>
            </w:r>
          </w:p>
        </w:tc>
        <w:tc>
          <w:tcPr>
            <w:tcW w:type="dxa" w:w="1728"/>
          </w:tcPr>
          <w:p>
            <w:r>
              <w:t>THU GỌN DÃY SỐ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J02020</w:t>
            </w:r>
          </w:p>
        </w:tc>
        <w:tc>
          <w:tcPr>
            <w:tcW w:type="dxa" w:w="1728"/>
          </w:tcPr>
          <w:p>
            <w:r>
              <w:t>LIỆT KÊ TỔ HỢP - 1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J02021</w:t>
            </w:r>
          </w:p>
        </w:tc>
        <w:tc>
          <w:tcPr>
            <w:tcW w:type="dxa" w:w="1728"/>
          </w:tcPr>
          <w:p>
            <w:r>
              <w:t>LIỆT KÊ TỔ HỢP - 2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J02022</w:t>
            </w:r>
          </w:p>
        </w:tc>
        <w:tc>
          <w:tcPr>
            <w:tcW w:type="dxa" w:w="1728"/>
          </w:tcPr>
          <w:p>
            <w:r>
              <w:t>SỐ XA CÁCH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J02034</w:t>
            </w:r>
          </w:p>
        </w:tc>
        <w:tc>
          <w:tcPr>
            <w:tcW w:type="dxa" w:w="1728"/>
          </w:tcPr>
          <w:p>
            <w:r>
              <w:t>BỔ SUNG DÃY SỐ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J02101</w:t>
            </w:r>
          </w:p>
        </w:tc>
        <w:tc>
          <w:tcPr>
            <w:tcW w:type="dxa" w:w="1728"/>
          </w:tcPr>
          <w:p>
            <w:r>
              <w:t>IN MA TRẬN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J02103</w:t>
            </w:r>
          </w:p>
        </w:tc>
        <w:tc>
          <w:tcPr>
            <w:tcW w:type="dxa" w:w="1728"/>
          </w:tcPr>
          <w:p>
            <w:r>
              <w:t>TÍCH MA TRẬN VỚI CHUYỂN VỊ CỦA NÓ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J02104</w:t>
            </w:r>
          </w:p>
        </w:tc>
        <w:tc>
          <w:tcPr>
            <w:tcW w:type="dxa" w:w="1728"/>
          </w:tcPr>
          <w:p>
            <w:r>
              <w:t>DANH SÁCH CẠNH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J02105</w:t>
            </w:r>
          </w:p>
        </w:tc>
        <w:tc>
          <w:tcPr>
            <w:tcW w:type="dxa" w:w="1728"/>
          </w:tcPr>
          <w:p>
            <w:r>
              <w:t>DANH SÁCH KỀ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MẢNG</w:t>
            </w:r>
          </w:p>
        </w:tc>
        <w:tc>
          <w:tcPr>
            <w:tcW w:type="dxa" w:w="1728"/>
          </w:tcPr>
          <w:p>
            <w:r>
              <w:t>J02106</w:t>
            </w:r>
          </w:p>
        </w:tc>
        <w:tc>
          <w:tcPr>
            <w:tcW w:type="dxa" w:w="1728"/>
          </w:tcPr>
          <w:p>
            <w:r>
              <w:t>MA TRẬN NHỊ PHÂN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J03004</w:t>
            </w:r>
          </w:p>
        </w:tc>
        <w:tc>
          <w:tcPr>
            <w:tcW w:type="dxa" w:w="1728"/>
          </w:tcPr>
          <w:p>
            <w:r>
              <w:t>CHUẨN HÓA XÂU HỌ TÊN - 1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J03005</w:t>
            </w:r>
          </w:p>
        </w:tc>
        <w:tc>
          <w:tcPr>
            <w:tcW w:type="dxa" w:w="1728"/>
          </w:tcPr>
          <w:p>
            <w:r>
              <w:t>CHUẨN HÓA XÂU HỌ TÊN - 2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J03006</w:t>
            </w:r>
          </w:p>
        </w:tc>
        <w:tc>
          <w:tcPr>
            <w:tcW w:type="dxa" w:w="1728"/>
          </w:tcPr>
          <w:p>
            <w:r>
              <w:t>SỐ ĐẸP 1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J03007</w:t>
            </w:r>
          </w:p>
        </w:tc>
        <w:tc>
          <w:tcPr>
            <w:tcW w:type="dxa" w:w="1728"/>
          </w:tcPr>
          <w:p>
            <w:r>
              <w:t>SỐ ĐẸP 2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J03008</w:t>
            </w:r>
          </w:p>
        </w:tc>
        <w:tc>
          <w:tcPr>
            <w:tcW w:type="dxa" w:w="1728"/>
          </w:tcPr>
          <w:p>
            <w:r>
              <w:t>SỐ ĐẸP 3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J03009</w:t>
            </w:r>
          </w:p>
        </w:tc>
        <w:tc>
          <w:tcPr>
            <w:tcW w:type="dxa" w:w="1728"/>
          </w:tcPr>
          <w:p>
            <w:r>
              <w:t>TẬP TỪ RIÊNG CỦA HAI XÂU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J03010</w:t>
            </w:r>
          </w:p>
        </w:tc>
        <w:tc>
          <w:tcPr>
            <w:tcW w:type="dxa" w:w="1728"/>
          </w:tcPr>
          <w:p>
            <w:r>
              <w:t>ĐỊA CHỈ EMAIL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J03011</w:t>
            </w:r>
          </w:p>
        </w:tc>
        <w:tc>
          <w:tcPr>
            <w:tcW w:type="dxa" w:w="1728"/>
          </w:tcPr>
          <w:p>
            <w:r>
              <w:t>ƯỚC SỐ CHUNG LỚN NHẤT CỦA SỐ NGUYÊN LỚN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J03013</w:t>
            </w:r>
          </w:p>
        </w:tc>
        <w:tc>
          <w:tcPr>
            <w:tcW w:type="dxa" w:w="1728"/>
          </w:tcPr>
          <w:p>
            <w:r>
              <w:t>HIỆU SỐ NGUYÊN LỚN - 1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J03015</w:t>
            </w:r>
          </w:p>
        </w:tc>
        <w:tc>
          <w:tcPr>
            <w:tcW w:type="dxa" w:w="1728"/>
          </w:tcPr>
          <w:p>
            <w:r>
              <w:t>HIỆU SỐ NGUYÊN LỚN - 2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J03021</w:t>
            </w:r>
          </w:p>
        </w:tc>
        <w:tc>
          <w:tcPr>
            <w:tcW w:type="dxa" w:w="1728"/>
          </w:tcPr>
          <w:p>
            <w:r>
              <w:t>ĐIỆN THOẠI CỤC GẠCH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J03024</w:t>
            </w:r>
          </w:p>
        </w:tc>
        <w:tc>
          <w:tcPr>
            <w:tcW w:type="dxa" w:w="1728"/>
          </w:tcPr>
          <w:p>
            <w:r>
              <w:t>SỐ ƯU THẾ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J03025</w:t>
            </w:r>
          </w:p>
        </w:tc>
        <w:tc>
          <w:tcPr>
            <w:tcW w:type="dxa" w:w="1728"/>
          </w:tcPr>
          <w:p>
            <w:r>
              <w:t>XÂU ĐỐI XỨNG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J03026</w:t>
            </w:r>
          </w:p>
        </w:tc>
        <w:tc>
          <w:tcPr>
            <w:tcW w:type="dxa" w:w="1728"/>
          </w:tcPr>
          <w:p>
            <w:r>
              <w:t>XÂU KHÁC NHAU DÀI NHẤT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J03027</w:t>
            </w:r>
          </w:p>
        </w:tc>
        <w:tc>
          <w:tcPr>
            <w:tcW w:type="dxa" w:w="1728"/>
          </w:tcPr>
          <w:p>
            <w:r>
              <w:t>RÚT GỌN XÂU KÝ TỰ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J03032</w:t>
            </w:r>
          </w:p>
        </w:tc>
        <w:tc>
          <w:tcPr>
            <w:tcW w:type="dxa" w:w="1728"/>
          </w:tcPr>
          <w:p>
            <w:r>
              <w:t>ĐẢO TỪ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LẬP TRÌNH JAVA CƠ BẢN</w:t>
            </w:r>
          </w:p>
        </w:tc>
        <w:tc>
          <w:tcPr>
            <w:tcW w:type="dxa" w:w="1728"/>
          </w:tcPr>
          <w:p>
            <w:r>
              <w:t>J03033</w:t>
            </w:r>
          </w:p>
        </w:tc>
        <w:tc>
          <w:tcPr>
            <w:tcW w:type="dxa" w:w="1728"/>
          </w:tcPr>
          <w:p>
            <w:r>
              <w:t>BỘI SỐ CHUNG NHỎ NHẤT</w:t>
            </w:r>
          </w:p>
        </w:tc>
        <w:tc>
          <w:tcPr>
            <w:tcW w:type="dxa" w:w="1728"/>
          </w:tcPr>
          <w:p>
            <w:r>
              <w:t>AC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J03038</w:t>
            </w:r>
          </w:p>
        </w:tc>
        <w:tc>
          <w:tcPr>
            <w:tcW w:type="dxa" w:w="1728"/>
          </w:tcPr>
          <w:p>
            <w:r>
              <w:t>ĐÁNH DẤU CHỮ CÁI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J03039</w:t>
            </w:r>
          </w:p>
        </w:tc>
        <w:tc>
          <w:tcPr>
            <w:tcW w:type="dxa" w:w="1728"/>
          </w:tcPr>
          <w:p>
            <w:r>
              <w:t>CHIA HẾT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J03040</w:t>
            </w:r>
          </w:p>
        </w:tc>
        <w:tc>
          <w:tcPr>
            <w:tcW w:type="dxa" w:w="1728"/>
          </w:tcPr>
          <w:p>
            <w:r>
              <w:t>BIỂN SỐ ĐẸP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KHAI BÁO LỚP VÀ ĐỐI TƯỢNG</w:t>
            </w:r>
          </w:p>
        </w:tc>
        <w:tc>
          <w:tcPr>
            <w:tcW w:type="dxa" w:w="1728"/>
          </w:tcPr>
          <w:p>
            <w:r>
              <w:t>J04001</w:t>
            </w:r>
          </w:p>
        </w:tc>
        <w:tc>
          <w:tcPr>
            <w:tcW w:type="dxa" w:w="1728"/>
          </w:tcPr>
          <w:p>
            <w:r>
              <w:t>KHAI BÁO LỚP POINT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KHAI BÁO LỚP VÀ ĐỐI TƯỢNG</w:t>
            </w:r>
          </w:p>
        </w:tc>
        <w:tc>
          <w:tcPr>
            <w:tcW w:type="dxa" w:w="1728"/>
          </w:tcPr>
          <w:p>
            <w:r>
              <w:t>J04002</w:t>
            </w:r>
          </w:p>
        </w:tc>
        <w:tc>
          <w:tcPr>
            <w:tcW w:type="dxa" w:w="1728"/>
          </w:tcPr>
          <w:p>
            <w:r>
              <w:t>KHAI BÁO LỚP HÌNH CHỮ NHẬT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KHAI BÁO LỚP VÀ ĐỐI TƯỢNG</w:t>
            </w:r>
          </w:p>
        </w:tc>
        <w:tc>
          <w:tcPr>
            <w:tcW w:type="dxa" w:w="1728"/>
          </w:tcPr>
          <w:p>
            <w:r>
              <w:t>J04003</w:t>
            </w:r>
          </w:p>
        </w:tc>
        <w:tc>
          <w:tcPr>
            <w:tcW w:type="dxa" w:w="1728"/>
          </w:tcPr>
          <w:p>
            <w:r>
              <w:t>PHÂN SỐ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KHAI BÁO LỚP VÀ ĐỐI TƯỢNG</w:t>
            </w:r>
          </w:p>
        </w:tc>
        <w:tc>
          <w:tcPr>
            <w:tcW w:type="dxa" w:w="1728"/>
          </w:tcPr>
          <w:p>
            <w:r>
              <w:t>J04004</w:t>
            </w:r>
          </w:p>
        </w:tc>
        <w:tc>
          <w:tcPr>
            <w:tcW w:type="dxa" w:w="1728"/>
          </w:tcPr>
          <w:p>
            <w:r>
              <w:t>TỔNG PHÂN SỐ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KHAI BÁO LỚP VÀ ĐỐI TƯỢNG</w:t>
            </w:r>
          </w:p>
        </w:tc>
        <w:tc>
          <w:tcPr>
            <w:tcW w:type="dxa" w:w="1728"/>
          </w:tcPr>
          <w:p>
            <w:r>
              <w:t>J04005</w:t>
            </w:r>
          </w:p>
        </w:tc>
        <w:tc>
          <w:tcPr>
            <w:tcW w:type="dxa" w:w="1728"/>
          </w:tcPr>
          <w:p>
            <w:r>
              <w:t>KHAI BÁO LỚP THÍ SINH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KHAI BÁO LỚP VÀ ĐỐI TƯỢNG</w:t>
            </w:r>
          </w:p>
        </w:tc>
        <w:tc>
          <w:tcPr>
            <w:tcW w:type="dxa" w:w="1728"/>
          </w:tcPr>
          <w:p>
            <w:r>
              <w:t>J04006</w:t>
            </w:r>
          </w:p>
        </w:tc>
        <w:tc>
          <w:tcPr>
            <w:tcW w:type="dxa" w:w="1728"/>
          </w:tcPr>
          <w:p>
            <w:r>
              <w:t>KHAI BÁO LỚP SINH VIÊN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KHAI BÁO LỚP VÀ ĐỐI TƯỢNG</w:t>
            </w:r>
          </w:p>
        </w:tc>
        <w:tc>
          <w:tcPr>
            <w:tcW w:type="dxa" w:w="1728"/>
          </w:tcPr>
          <w:p>
            <w:r>
              <w:t>J04007</w:t>
            </w:r>
          </w:p>
        </w:tc>
        <w:tc>
          <w:tcPr>
            <w:tcW w:type="dxa" w:w="1728"/>
          </w:tcPr>
          <w:p>
            <w:r>
              <w:t>KHAI BÁO LỚP NHÂN VIÊN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KHAI BÁO LỚP VÀ ĐỐI TƯỢNG</w:t>
            </w:r>
          </w:p>
        </w:tc>
        <w:tc>
          <w:tcPr>
            <w:tcW w:type="dxa" w:w="1728"/>
          </w:tcPr>
          <w:p>
            <w:r>
              <w:t>J04008</w:t>
            </w:r>
          </w:p>
        </w:tc>
        <w:tc>
          <w:tcPr>
            <w:tcW w:type="dxa" w:w="1728"/>
          </w:tcPr>
          <w:p>
            <w:r>
              <w:t>CHU VI TAM GIÁC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KHAI BÁO LỚP VÀ ĐỐI TƯỢNG</w:t>
            </w:r>
          </w:p>
        </w:tc>
        <w:tc>
          <w:tcPr>
            <w:tcW w:type="dxa" w:w="1728"/>
          </w:tcPr>
          <w:p>
            <w:r>
              <w:t>J04015</w:t>
            </w:r>
          </w:p>
        </w:tc>
        <w:tc>
          <w:tcPr>
            <w:tcW w:type="dxa" w:w="1728"/>
          </w:tcPr>
          <w:p>
            <w:r>
              <w:t>TÍNH THU NHẬP GIÁO VIÊN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MẢNG ĐỐI TƯỢNG</w:t>
            </w:r>
          </w:p>
        </w:tc>
        <w:tc>
          <w:tcPr>
            <w:tcW w:type="dxa" w:w="1728"/>
          </w:tcPr>
          <w:p>
            <w:r>
              <w:t>J05033</w:t>
            </w:r>
          </w:p>
        </w:tc>
        <w:tc>
          <w:tcPr>
            <w:tcW w:type="dxa" w:w="1728"/>
          </w:tcPr>
          <w:p>
            <w:r>
              <w:t>SẮP XẾP THỜI GIAN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MẢNG ĐỐI TƯỢNG</w:t>
            </w:r>
          </w:p>
        </w:tc>
        <w:tc>
          <w:tcPr>
            <w:tcW w:type="dxa" w:w="1728"/>
          </w:tcPr>
          <w:p>
            <w:r>
              <w:t>J05081</w:t>
            </w:r>
          </w:p>
        </w:tc>
        <w:tc>
          <w:tcPr>
            <w:tcW w:type="dxa" w:w="1728"/>
          </w:tcPr>
          <w:p>
            <w:r>
              <w:t>DANH SÁCH MẶT HÀNG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J07001</w:t>
            </w:r>
          </w:p>
        </w:tc>
        <w:tc>
          <w:tcPr>
            <w:tcW w:type="dxa" w:w="1728"/>
          </w:tcPr>
          <w:p>
            <w:r>
              <w:t>ĐỌC FILE VĂN BẢN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J07002</w:t>
            </w:r>
          </w:p>
        </w:tc>
        <w:tc>
          <w:tcPr>
            <w:tcW w:type="dxa" w:w="1728"/>
          </w:tcPr>
          <w:p>
            <w:r>
              <w:t>TÍNH TỔNG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J07003</w:t>
            </w:r>
          </w:p>
        </w:tc>
        <w:tc>
          <w:tcPr>
            <w:tcW w:type="dxa" w:w="1728"/>
          </w:tcPr>
          <w:p>
            <w:r>
              <w:t>TÁCH ĐÔI VÀ TÍNH TỔNG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J07004</w:t>
            </w:r>
          </w:p>
        </w:tc>
        <w:tc>
          <w:tcPr>
            <w:tcW w:type="dxa" w:w="1728"/>
          </w:tcPr>
          <w:p>
            <w:r>
              <w:t>SỐ KHÁC NHAU TRONG FILE - 1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J07005</w:t>
            </w:r>
          </w:p>
        </w:tc>
        <w:tc>
          <w:tcPr>
            <w:tcW w:type="dxa" w:w="1728"/>
          </w:tcPr>
          <w:p>
            <w:r>
              <w:t>SỐ KHÁC NHAU TRONG FILE - 2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J07006</w:t>
            </w:r>
          </w:p>
        </w:tc>
        <w:tc>
          <w:tcPr>
            <w:tcW w:type="dxa" w:w="1728"/>
          </w:tcPr>
          <w:p>
            <w:r>
              <w:t>SỐ KHÁC NHAU TRONG FILE - 3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J07007</w:t>
            </w:r>
          </w:p>
        </w:tc>
        <w:tc>
          <w:tcPr>
            <w:tcW w:type="dxa" w:w="1728"/>
          </w:tcPr>
          <w:p>
            <w:r>
              <w:t>LIỆT KÊ TỪ KHÁC NHAU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XÂU KÝ TỰ</w:t>
            </w:r>
          </w:p>
        </w:tc>
        <w:tc>
          <w:tcPr>
            <w:tcW w:type="dxa" w:w="1728"/>
          </w:tcPr>
          <w:p>
            <w:r>
              <w:t>J07008</w:t>
            </w:r>
          </w:p>
        </w:tc>
        <w:tc>
          <w:tcPr>
            <w:tcW w:type="dxa" w:w="1728"/>
          </w:tcPr>
          <w:p>
            <w:r>
              <w:t>DÃY CON TĂNG DẦN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J07010</w:t>
            </w:r>
          </w:p>
        </w:tc>
        <w:tc>
          <w:tcPr>
            <w:tcW w:type="dxa" w:w="1728"/>
          </w:tcPr>
          <w:p>
            <w:r>
              <w:t>DANH SÁCH SINH VIÊN TRONG FILE - 2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J07015</w:t>
            </w:r>
          </w:p>
        </w:tc>
        <w:tc>
          <w:tcPr>
            <w:tcW w:type="dxa" w:w="1728"/>
          </w:tcPr>
          <w:p>
            <w:r>
              <w:t>SỐ NGUYÊN TỐ TRONG FILE NHỊ PHÂN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J07017</w:t>
            </w:r>
          </w:p>
        </w:tc>
        <w:tc>
          <w:tcPr>
            <w:tcW w:type="dxa" w:w="1728"/>
          </w:tcPr>
          <w:p>
            <w:r>
              <w:t>LỚP PAIR (generic)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J07021</w:t>
            </w:r>
          </w:p>
        </w:tc>
        <w:tc>
          <w:tcPr>
            <w:tcW w:type="dxa" w:w="1728"/>
          </w:tcPr>
          <w:p>
            <w:r>
              <w:t>CHUẨN HÓA XÂU HỌ TÊN TRONG FILE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J07022</w:t>
            </w:r>
          </w:p>
        </w:tc>
        <w:tc>
          <w:tcPr>
            <w:tcW w:type="dxa" w:w="1728"/>
          </w:tcPr>
          <w:p>
            <w:r>
              <w:t>LOẠI BỎ SỐ NGUYÊN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J07029</w:t>
            </w:r>
          </w:p>
        </w:tc>
        <w:tc>
          <w:tcPr>
            <w:tcW w:type="dxa" w:w="1728"/>
          </w:tcPr>
          <w:p>
            <w:r>
              <w:t>SỐ NGUYÊN TỐ LỚN NHẤT TRONG FILE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J07030</w:t>
            </w:r>
          </w:p>
        </w:tc>
        <w:tc>
          <w:tcPr>
            <w:tcW w:type="dxa" w:w="1728"/>
          </w:tcPr>
          <w:p>
            <w:r>
              <w:t>CẶP SỐ NGUYÊN TỐ TRONG FILE - 1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J07031</w:t>
            </w:r>
          </w:p>
        </w:tc>
        <w:tc>
          <w:tcPr>
            <w:tcW w:type="dxa" w:w="1728"/>
          </w:tcPr>
          <w:p>
            <w:r>
              <w:t>CẶP SỐ NGUYÊN TỐ TRONG FILE 2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J07032</w:t>
            </w:r>
          </w:p>
        </w:tc>
        <w:tc>
          <w:tcPr>
            <w:tcW w:type="dxa" w:w="1728"/>
          </w:tcPr>
          <w:p>
            <w:r>
              <w:t>SỐ THUẬN NGHỊCH TRONG FILE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J07033</w:t>
            </w:r>
          </w:p>
        </w:tc>
        <w:tc>
          <w:tcPr>
            <w:tcW w:type="dxa" w:w="1728"/>
          </w:tcPr>
          <w:p>
            <w:r>
              <w:t>DANH SÁCH SINH VIÊN TRONG FILE - 1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J07034</w:t>
            </w:r>
          </w:p>
        </w:tc>
        <w:tc>
          <w:tcPr>
            <w:tcW w:type="dxa" w:w="1728"/>
          </w:tcPr>
          <w:p>
            <w:r>
              <w:t>DANH SÁCH MÔN HỌC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J07037</w:t>
            </w:r>
          </w:p>
        </w:tc>
        <w:tc>
          <w:tcPr>
            <w:tcW w:type="dxa" w:w="1728"/>
          </w:tcPr>
          <w:p>
            <w:r>
              <w:t>DANH SÁCH DOANH NGHIỆP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J07040</w:t>
            </w:r>
          </w:p>
        </w:tc>
        <w:tc>
          <w:tcPr>
            <w:tcW w:type="dxa" w:w="1728"/>
          </w:tcPr>
          <w:p>
            <w:r>
              <w:t>LIỆT KÊ THEO THỨ TỰ XUẤT HIỆN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J07045</w:t>
            </w:r>
          </w:p>
        </w:tc>
        <w:tc>
          <w:tcPr>
            <w:tcW w:type="dxa" w:w="1728"/>
          </w:tcPr>
          <w:p>
            <w:r>
              <w:t>LOẠI PHÒNG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J07046</w:t>
            </w:r>
          </w:p>
        </w:tc>
        <w:tc>
          <w:tcPr>
            <w:tcW w:type="dxa" w:w="1728"/>
          </w:tcPr>
          <w:p>
            <w:r>
              <w:t>DANH SÁCH LƯU TRÚ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VÀO RA FILE</w:t>
            </w:r>
          </w:p>
        </w:tc>
        <w:tc>
          <w:tcPr>
            <w:tcW w:type="dxa" w:w="1728"/>
          </w:tcPr>
          <w:p>
            <w:r>
              <w:t>J07048</w:t>
            </w:r>
          </w:p>
        </w:tc>
        <w:tc>
          <w:tcPr>
            <w:tcW w:type="dxa" w:w="1728"/>
          </w:tcPr>
          <w:p>
            <w:r>
              <w:t>DANH SÁCH SẢN PHẨM – 2</w:t>
            </w:r>
          </w:p>
        </w:tc>
        <w:tc>
          <w:tcPr>
            <w:tcW w:type="dxa" w:w="1728"/>
          </w:tcPr>
          <w:p>
            <w:r>
              <w:t>WA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