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Danh sách bài Code PTIT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/>
                <w:sz w:val="22"/>
              </w:rPr>
              <w:t>STT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b/>
                <w:sz w:val="22"/>
              </w:rPr>
              <w:t>Chủ đề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b/>
                <w:sz w:val="22"/>
              </w:rPr>
              <w:t>Mã bài Code PTIT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2"/>
              </w:rPr>
              <w:t>Tên bài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2"/>
              </w:rPr>
              <w:t>Trạng thái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CHELLO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Hello World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HELLOFILE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HELLO FILE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HELLOJAR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HỌC PHÍ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TỔNG N SỐ NGUYÊN DƯƠNG ĐẦU TIÊN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GIẢI PHƯƠNG TRÌNH BẬC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TAM GIÁC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SỐ FIBONACCI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KIỂM TRA SỐ FIBONACCI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PHÂN TÍCH THỪA SỐ NGUYÊN TỐ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GIAI THỪA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CẮT ĐÔI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CHUNG - ƯỚC SỐ CHUNG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CHIA HẾT CHO 2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ƯỚC SỐ - 1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NGUYÊN TỐ LỚN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CHỮ SỐ 4 VÀ CHỮ SỐ 7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LIỀN KỀ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KHÔNG LIỀN KỀ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LŨY THỪA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TAM PHÂN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VUÔNG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CHÍNH PHƯƠNG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CHUNG NHỎ NHẤT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TOÁN LỚP BA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LẬP TRÌNH JAVA CƠ BẢN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ĐIỀN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MẢNG ĐỐI XỨNG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GIAO CỦA HAI DÃY SỐ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HỢP CỦA HAI DÃY SỐ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ĐẾM SỐ LẦN XUẤT HIỆN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BỘI SỐ NHỎ NHẤT CỦA N SỐ NGUYÊN DƯƠNG ĐẦU TIÊN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ĐỔI CHỖ TRỰC TIẾP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CHỌN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CHÈN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NỔI BỌT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CÂN BẰNG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THU GỌN DÃY SỐ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TỔ HỢP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TỔ HỢP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XA CÁCH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BỔ SUNG DÃY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IN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MA TRẬN VỚI CHUYỂN VỊ CỦA NÓ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CẠNH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KỀ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MA TRẬN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BỘ BA SỐ PYTAGO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LỰA CHỌN THAM LAM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TỔNG LẺ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TỔNG NGUYÊN TỐ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CÓ K PHẦN TỬ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KHOẢNG CÁCH NHỎ HƠN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LIÊN TIẾP TỔNG BẰNG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QUAY PHẢI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CHUNG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J02102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MA TRẬN XOẮN ỐC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ƯỚC SỐ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ĐẢO DẤU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- 1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- 2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1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2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ĐẸP 3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TẬP TỪ RIÊNG CỦA HAI XÂU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ĐỊA CHỈ EMAIL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ƯỚC SỐ CHUNG LỚN NHẤT CỦA SỐ NGUYÊN LỚN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SỐ NGUYÊN LỚN - 1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SỐ NGUYÊN LỚN - 2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ĐIỆN THOẠI CỤC GẠCH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ƯU THẾ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ĐỐI XỨNG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KHÁC NHAU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RÚT GỌN XÂU KÝ TỰ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ĐẢO TỪ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ĐÁNH DẤU CHỮ CÁI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HẾT</w:t>
            </w:r>
          </w:p>
        </w:tc>
        <w:tc>
          <w:tcPr>
            <w:tcW w:type="dxa" w:w="1728"/>
            <w:shd w:fill="9FE2BF"/>
          </w:tcPr>
          <w:p>
            <w:pPr>
              <w:jc w:val="center"/>
            </w:pPr>
            <w:r>
              <w:t>AC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BIỂN SỐ ĐẸP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TÁCH ĐÔI VÀ TÍNH TỔNG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CON TĂNG DẦN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J02037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ƯU THẾ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SỐ NGUYÊN LỚN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SỐ NGUYÊN LỚN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CHIA HẾT CHO 11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CON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TỪ THUẬN NGHỊCH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XỬ LÝ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LA MÃ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MÃ HÓA DRM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XÂU ĐẦY ĐỦ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VÒNG TRÒN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J01020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ĐẦY ĐỦ CÁC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BỎ “100”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SỐ DƯ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CÂU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XOAY VÒNG KÝ TỰ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XÂU KÝ TỰ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J03030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BIẾN ĐỔI A – B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POINT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HÌNH CHỮ NHẬT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THÍ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KHAI BÁO LỚP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 VI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THU NHẬP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MÔN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HÌNH TRÒN NGOẠI TIẾP TAM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BỐN ĐIỂM TRÊN MẶT PHẲNG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BÀI TOÁN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BÀI TOÁN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PHÂN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TRIANGLE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PAIR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INTSET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WORDSET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INTSET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HAI ĐỐI TƯỢNG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TÍCH MA TRẬN VÀ CHUYỂN VỊ CỦA NÓ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KHAI BÁO LỚP VÀ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ĐA THỨC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THỜI GIAN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J04018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PHỨC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SINH VIÊN - 3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ĐỐI TƯỢNG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ĐỐI TƯỢNG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THỦ KHOA CỦA KỲ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HỌC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SINH VIÊN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THEO MÃ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KHÓA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SINH VIÊN THEO NGÀNH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GIẢNG VIÊN THEO BỘ MÔN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KIẾM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 NHẬN SINH VIÊN THỰC TẬP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 NHẬN SINH VIÊN THỰC TẬP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THÀNH PHẦN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THÀNH PHẦN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TRẺ NHẤT – GIÀ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BÁN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BÁN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TIỀN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LẬP BẢNG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TÍNH CÔNG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XẾP HẠNG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THU NHẬP CHO NHÂN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NHÂN VIÊN THEO CHỨC VỤ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NHÂN VIÊN THEO THU NHẬP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NHẬP KHO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KÊ NHẬP KHO SẮP XẾP THEO CHIẾT KHẤU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THEO DÕI NHẬP XUẤT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NHẬP XUẤT HÀNG THEO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TRA CỨU ĐƠN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ĐƠN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HỌC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VẬN ĐỘNG VIÊN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HẠNG VẬN ĐỘNG VIÊN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KẾT QUẢ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KẾT QUẢ 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KẾT QUẢ 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THU NHẬP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KHO XĂNG DẦU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BẢNG GIÁ XĂNG DẦU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CÂU LẠC BỘ BÓNG ĐÁ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CÂU LẠC BỘ BÓNG ĐÁ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DANH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DANH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NHẬP XUẤT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LƯƠNG THEO PHÒNG BAN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HỌC PHẦN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HỌC PHẦN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J05082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KHÁCH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THỰC TẬP - 3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DIỆN TÍCH ĐA GIÁC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TUYỂN DỤNG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TUYỂN GIÁO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ĐUA XE ĐẠP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KHÁCH SẠN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TIỀN NƯỚC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LƯỢNG MƯA TRUNG BÌNH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XÁC ĐỊNH DANH SÁCH TRÚNG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HỌC BỔNG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NHÂN VIÊN THEO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J05066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KIẾM NHÂN VIÊN THEO TÊN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CƯỚC ĐIỆN THOẠI CỐ ĐỊNH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CƯỚC ĐIỆN THOẠI CỐ ĐỊNH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J05073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GIÁ BÁN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MẢNG ĐỐI TƯỢNG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TN02012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LƯƠNG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TOÁN HÓA ĐƠN BÁN QUẦN ÁO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HÓA ĐƠN BÁN QUẦN ÁO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BÁN HÀNG –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BÁN HÀNG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TÍNH GIỜ CHUẨN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QUAN HỆ GIỮA CÁC LỚP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J06008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 CHUẨN CHO TỪNG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SAO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CÓ TỔNG BẰNG K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KIỂM TRA DÃY NGOẶC ĐÚNG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DÃY NGOẶC ĐÚNG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PHẦN TỬ BÊN PHẢI ĐẦU TIÊN LỚN HƠN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0 VÀ SỐ 9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LỘC PHÁT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ĐẦU TƯ CHỨNG KHOÁN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JKT015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GÕ BÀN PHÍM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TỪ THUẬN NGHỊCH DÀI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VÀ ĐẾM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QUAY HÌNH VUÔNG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BIẾN ĐỔI S – 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GÕ BÀN PHÍM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 ĐƠN SẮC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QUÂN MÃ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ỨNG DỤNG JAVA COLLECTION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J08023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HÌNH CHỮ NHẬT LỚN NHẤT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ĐỌC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TỔNG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KHÁC NHAU TRONG FILE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KHÁC NHAU TRONG FILE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TỪ KHÁC NHAU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SINH VIÊN TRONG FILE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LỚP PAIR (generic)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XÂU HỌ TÊN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BỎ SỐ NGUYÊN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LỚN NHẤT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NGUYÊN TỐ TRONG FILE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CẶP SỐ NGUYÊN TỐ TRONG FILE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THUẬN NGHỊCH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DOANH NGHIỆP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THEO THỨ TỰ XUẤT HIỆN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LOẠI PHÒNG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LƯU TRÚ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SẢN PHẨM –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MẶT HÀNG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PHÒNG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TRÚNG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XÉT TUYỂN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ĐIỂM TRUNG BÌNH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XẾP LOẠI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TIỀN ĐIỆN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ĐIỂM TUYỂN SINH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J07059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CA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TÊN VIẾT TẮT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VÀ SẮP XẾP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ĐĂNG KÝ HÌNH THỨC GIẢNG DẠY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MA TRẬN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DANH SÁCH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THỜI GIAN ONLINE LIÊN TỤC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J07085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TỔNG CHỮ SỐ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SINH VIÊN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HỢP VÀ GIAO CỦA HAI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SỐ NGUYÊN TỐ TRONG HAI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CHUẨN HÓA DANH SÁCH SINH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NGUYÊN TỐ VÀ THUẬN NGHỊCH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HIỆU CỦA HAI TẬP TỪ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DANH SÁCH KHÁCH HÀNG TRONG FILE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CẶP SỐ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LIỆT KÊ CẶP SỐ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LỊCH GIẢNG DẠY THEO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LỊCH GIẢNG DẠY THEO GIẢNG VIÊN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TÌM VỊ TRÍ XÂU CON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THỐNG KÊ TỪ KHÁC NHAU TRONG FILE VĂN BẢN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THỐNG KÊ TỪ KHÁC NHAU TRONG FILE NHỊ PHÂN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- 1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HÓA ĐƠN - 2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BÀI TẬP NHÓM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GIỜ CHUẨN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THEO MÔN HỌC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BẢNG ĐIỂM THEO LỚP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QUẢN LÝ KHÁCH SẠN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NGÀY HẾT HẠN BẢO HÀNH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SẮP XẾP LỊCH THI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VÀO RA FILE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J07077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TÍNH GIÁ TRỊ BIỂU THỨC</w:t>
            </w:r>
          </w:p>
        </w:tc>
        <w:tc>
          <w:tcPr>
            <w:tcW w:type="dxa" w:w="1728"/>
            <w:shd w:fill="FF7F7F"/>
          </w:tcPr>
          <w:p>
            <w:pPr>
              <w:jc w:val="center"/>
            </w:pPr>
            <w:r>
              <w:t>WA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